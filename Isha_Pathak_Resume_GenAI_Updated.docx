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/>
      </w:pPr>
      <w:r>
        <w:rPr>
          <w:b/>
        </w:rPr>
        <w:t>Isha Pathak</w:t>
      </w:r>
    </w:p>
    <w:p>
      <w:pPr>
        <w:spacing w:after="120"/>
      </w:pPr>
      <w:r>
        <w:rPr>
          <w:b w:val="0"/>
        </w:rPr>
        <w:t>Aspiring Gen AI Developer | Python | Generative AI | React.js</w:t>
      </w:r>
    </w:p>
    <w:p>
      <w:pPr>
        <w:spacing w:after="120"/>
      </w:pPr>
      <w:r>
        <w:rPr>
          <w:b w:val="0"/>
        </w:rPr>
        <w:t>📍 Pune, India | 📧 ishapathak515@gmail.com | 📞 9322890365</w:t>
      </w:r>
    </w:p>
    <w:p>
      <w:pPr>
        <w:spacing w:after="120"/>
      </w:pPr>
      <w:r>
        <w:rPr>
          <w:b w:val="0"/>
        </w:rPr>
        <w:t>🔗 LinkedIn: https://www.linkedin.com/in/isha-pathak-40aa91215</w:t>
      </w:r>
    </w:p>
    <w:p>
      <w:pPr>
        <w:spacing w:after="120"/>
      </w:pPr>
      <w:r>
        <w:rPr>
          <w:b w:val="0"/>
        </w:rPr>
        <w:t>🔗 GitHub: https://github.com/isha1221</w:t>
      </w:r>
    </w:p>
    <w:p>
      <w:pPr>
        <w:spacing w:after="120"/>
      </w:pPr>
      <w:r>
        <w:rPr>
          <w:b w:val="0"/>
        </w:rPr>
        <w:t>🔗 Portfolio: https://isha1221.github.io/</w:t>
      </w:r>
    </w:p>
    <w:p>
      <w:pPr>
        <w:pStyle w:val="Heading1"/>
      </w:pPr>
      <w:r>
        <w:t>PROFILE</w:t>
      </w:r>
    </w:p>
    <w:p>
      <w:pPr>
        <w:spacing w:after="120"/>
      </w:pPr>
      <w:r>
        <w:rPr>
          <w:b w:val="0"/>
        </w:rPr>
        <w:t>Motivated AI enthusiast with hands-on experience in Generative AI projects and strong proficiency in Python, Machine Learning, and web technologies. Contributed to the development and deployment of Gen AI-driven automation systems, including prompt crafting and API integration. Eager to apply skills in RAG, deploying models, and AI platforms to build scalable and responsible Gen AI solutions.</w:t>
      </w:r>
    </w:p>
    <w:p>
      <w:pPr>
        <w:pStyle w:val="Heading1"/>
      </w:pPr>
      <w:r>
        <w:t>EXPERIENCE</w:t>
      </w:r>
    </w:p>
    <w:p>
      <w:pPr>
        <w:spacing w:after="120"/>
      </w:pPr>
      <w:r>
        <w:rPr>
          <w:b/>
        </w:rPr>
        <w:t>Software Trainee</w:t>
      </w:r>
    </w:p>
    <w:p>
      <w:pPr>
        <w:spacing w:after="120"/>
      </w:pPr>
      <w:r>
        <w:rPr>
          <w:b w:val="0"/>
        </w:rPr>
        <w:t>TekGeminus Solutions Pvt. Ltd., Pune | Sep 2024 – Present</w:t>
      </w:r>
    </w:p>
    <w:p>
      <w:pPr>
        <w:spacing w:after="120"/>
      </w:pPr>
      <w:r>
        <w:rPr>
          <w:b w:val="0"/>
        </w:rPr>
        <w:t>- Developed and deployed Generative AI solutions to automate business processes.</w:t>
      </w:r>
    </w:p>
    <w:p>
      <w:pPr>
        <w:spacing w:after="120"/>
      </w:pPr>
      <w:r>
        <w:rPr>
          <w:b w:val="0"/>
        </w:rPr>
        <w:t>- Gained hands-on experience with prompt engineering, fine-tuning models, and evaluating outputs for creativity and accuracy.</w:t>
      </w:r>
    </w:p>
    <w:p>
      <w:pPr>
        <w:spacing w:after="120"/>
      </w:pPr>
      <w:r>
        <w:rPr>
          <w:b w:val="0"/>
        </w:rPr>
        <w:t>- Worked with Python and Machine Learning libraries for AI application integration.</w:t>
      </w:r>
    </w:p>
    <w:p>
      <w:pPr>
        <w:spacing w:after="120"/>
      </w:pPr>
      <w:r>
        <w:rPr>
          <w:b w:val="0"/>
        </w:rPr>
        <w:t>- Supported backend systems using Java, Groovy, and Oracle C2M for enterprise billing and customer management.</w:t>
      </w:r>
    </w:p>
    <w:p>
      <w:pPr>
        <w:spacing w:after="120"/>
      </w:pPr>
      <w:r>
        <w:rPr>
          <w:b/>
        </w:rPr>
        <w:t>Intern Software Trainee</w:t>
      </w:r>
    </w:p>
    <w:p>
      <w:pPr>
        <w:spacing w:after="120"/>
      </w:pPr>
      <w:r>
        <w:rPr>
          <w:b w:val="0"/>
        </w:rPr>
        <w:t>TekGeminus Solutions Pvt. Ltd., Pune | Jul 2023 – Nov 2023</w:t>
      </w:r>
    </w:p>
    <w:p>
      <w:pPr>
        <w:spacing w:after="120"/>
      </w:pPr>
      <w:r>
        <w:rPr>
          <w:b w:val="0"/>
        </w:rPr>
        <w:t>- Delivered a responsive Web Self-Service Portal using React.js, Redux, and TypeScript, boosting user engagement by 30%.</w:t>
      </w:r>
    </w:p>
    <w:p>
      <w:pPr>
        <w:spacing w:after="120"/>
      </w:pPr>
      <w:r>
        <w:rPr>
          <w:b w:val="0"/>
        </w:rPr>
        <w:t>- Contributed to Email Automation and REST API integration for enhanced workflow automation.</w:t>
      </w:r>
    </w:p>
    <w:p>
      <w:pPr>
        <w:spacing w:after="120"/>
      </w:pPr>
      <w:r>
        <w:rPr>
          <w:b w:val="0"/>
        </w:rPr>
        <w:t>- Recognized for precision and problem-solving by client stakeholders.</w:t>
      </w:r>
    </w:p>
    <w:p>
      <w:pPr>
        <w:pStyle w:val="Heading1"/>
      </w:pPr>
      <w:r>
        <w:t>PROJECTS</w:t>
      </w:r>
    </w:p>
    <w:p>
      <w:pPr>
        <w:spacing w:after="120"/>
      </w:pPr>
      <w:r>
        <w:rPr>
          <w:b/>
        </w:rPr>
        <w:t>IVCA - Integrated Voice and Chat Assistant</w:t>
      </w:r>
    </w:p>
    <w:p>
      <w:pPr>
        <w:spacing w:after="120"/>
      </w:pPr>
      <w:r>
        <w:rPr>
          <w:b w:val="0"/>
        </w:rPr>
        <w:t>- Built a Gen AI-powered virtual assistant for visually impaired users using React, Go, Redis, and Python.</w:t>
      </w:r>
    </w:p>
    <w:p>
      <w:pPr>
        <w:spacing w:after="120"/>
      </w:pPr>
      <w:r>
        <w:rPr>
          <w:b w:val="0"/>
        </w:rPr>
        <w:t>- Integrated Gemini AI for NLP and chat functionalities; reduced response time by 45%.</w:t>
      </w:r>
    </w:p>
    <w:p>
      <w:pPr>
        <w:spacing w:after="120"/>
      </w:pPr>
      <w:r>
        <w:rPr>
          <w:b w:val="0"/>
        </w:rPr>
        <w:t>- Applied prompt tuning and efficient model handling for improved accessibility and performance.</w:t>
      </w:r>
    </w:p>
    <w:p>
      <w:pPr>
        <w:spacing w:after="120"/>
      </w:pPr>
      <w:r>
        <w:rPr>
          <w:b/>
        </w:rPr>
        <w:t>TASKA</w:t>
      </w:r>
    </w:p>
    <w:p>
      <w:pPr>
        <w:spacing w:after="120"/>
      </w:pPr>
      <w:r>
        <w:rPr>
          <w:b w:val="0"/>
        </w:rPr>
        <w:t>- Designed a productivity platform with social task challenges using React, Express.js, PostgreSQL, and TypeScript.</w:t>
      </w:r>
    </w:p>
    <w:p>
      <w:pPr>
        <w:spacing w:after="120"/>
      </w:pPr>
      <w:r>
        <w:rPr>
          <w:b w:val="0"/>
        </w:rPr>
        <w:t>- Built scalable, interactive UI/UX with full mobile responsiveness.</w:t>
      </w:r>
    </w:p>
    <w:p>
      <w:pPr>
        <w:spacing w:after="120"/>
      </w:pPr>
      <w:r>
        <w:rPr>
          <w:b/>
        </w:rPr>
        <w:t>Python-based Image Editor</w:t>
      </w:r>
    </w:p>
    <w:p>
      <w:pPr>
        <w:spacing w:after="120"/>
      </w:pPr>
      <w:r>
        <w:rPr>
          <w:b w:val="0"/>
        </w:rPr>
        <w:t>- Developed a lightweight image editor with features like filtering, cropping, and enhancement using Python and OpenCV.</w:t>
      </w:r>
    </w:p>
    <w:p>
      <w:pPr>
        <w:pStyle w:val="Heading1"/>
      </w:pPr>
      <w:r>
        <w:t>SKILLS</w:t>
      </w:r>
    </w:p>
    <w:p>
      <w:pPr>
        <w:spacing w:after="120"/>
      </w:pPr>
      <w:r>
        <w:rPr>
          <w:b w:val="0"/>
        </w:rPr>
        <w:t>AI/ML: Python, Machine Learning, NLP, Generative AI, Prompt Engineering</w:t>
      </w:r>
    </w:p>
    <w:p>
      <w:pPr>
        <w:spacing w:after="120"/>
      </w:pPr>
      <w:r>
        <w:rPr>
          <w:b w:val="0"/>
        </w:rPr>
        <w:t>Web Development: React.js, TypeScript, JavaScript, HTML/CSS, Redux</w:t>
      </w:r>
    </w:p>
    <w:p>
      <w:pPr>
        <w:spacing w:after="120"/>
      </w:pPr>
      <w:r>
        <w:rPr>
          <w:b w:val="0"/>
        </w:rPr>
        <w:t>Backend &amp; Tools: Express.js, PostgreSQL, REST APIs, Java, Groovy, Oracle C2M</w:t>
      </w:r>
    </w:p>
    <w:p>
      <w:pPr>
        <w:spacing w:after="120"/>
      </w:pPr>
      <w:r>
        <w:rPr>
          <w:b w:val="0"/>
        </w:rPr>
        <w:t>Others: Git, Deployment, Cloud Integration (basic), RDBMS &amp; SQL</w:t>
      </w:r>
    </w:p>
    <w:p>
      <w:pPr>
        <w:pStyle w:val="Heading1"/>
      </w:pPr>
      <w:r>
        <w:t>EDUCATION</w:t>
      </w:r>
    </w:p>
    <w:p>
      <w:pPr>
        <w:spacing w:after="120"/>
      </w:pPr>
      <w:r>
        <w:rPr>
          <w:b/>
        </w:rPr>
        <w:t>B.Tech – Instrumentation and Control</w:t>
      </w:r>
    </w:p>
    <w:p>
      <w:pPr>
        <w:spacing w:after="120"/>
      </w:pPr>
      <w:r>
        <w:rPr>
          <w:b w:val="0"/>
        </w:rPr>
        <w:t>Vishwakarma Institute of Technology, Pune — 2024</w:t>
      </w:r>
    </w:p>
    <w:p>
      <w:pPr>
        <w:pStyle w:val="Heading1"/>
      </w:pPr>
      <w:r>
        <w:t>CERTIFICATIONS</w:t>
      </w:r>
    </w:p>
    <w:p>
      <w:pPr>
        <w:spacing w:after="120"/>
      </w:pPr>
      <w:r>
        <w:rPr>
          <w:b w:val="0"/>
        </w:rPr>
        <w:t>• Python Masterclass</w:t>
      </w:r>
    </w:p>
    <w:p>
      <w:pPr>
        <w:spacing w:after="120"/>
      </w:pPr>
      <w:r>
        <w:rPr>
          <w:b w:val="0"/>
        </w:rPr>
        <w:t>• Complete DSA – JAVA</w:t>
      </w:r>
    </w:p>
    <w:p>
      <w:pPr>
        <w:spacing w:after="120"/>
      </w:pPr>
      <w:r>
        <w:rPr>
          <w:b w:val="0"/>
        </w:rPr>
        <w:t>• Data Science with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